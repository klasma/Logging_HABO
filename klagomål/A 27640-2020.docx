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27640-2020 i Habo kommun</w:t>
      </w:r>
    </w:p>
    <w:p>
      <w:r>
        <w:t>Detta dokument behandlar höga naturvärden i avverkningsamälan A 27640-2020 i Habo kommun. Denna avverkningsanmälan inkom 2020-06-11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rotfingersvamp (VU), orange taggsvamp (NT), tallriska (NT), dropptaggsvamp (S), mindre märgborre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27640-2020.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6430382, E 447059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