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63516-2020 i Habo kommun</w:t>
      </w:r>
    </w:p>
    <w:p>
      <w:r>
        <w:t>Detta dokument behandlar höga naturvärden i avverkningsamälan A 63516-2020 i Habo kommun. Denna avverkningsanmälan inkom 2020-11-30 och omfattar 49,7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mosippa (EN, §8), lakritsmusseron (VU), blå taggsvamp (NT), motaggsvamp (NT), orange taggsvamp (NT), skrovlig taggsvamp (NT), talltaggsvamp (NT), tallticka (NT), blomkålssvamp (S), dropptaggsvamp (S), mindre märgborre (S), skarp dropptaggsvamp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63516-2020.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6440334, E 449008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