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35289-2019 i Habo kommun</w:t>
      </w:r>
    </w:p>
    <w:p>
      <w:r>
        <w:t>Detta dokument behandlar höga naturvärden i avverkningsamälan A 35289-2019 i Habo kommun. Denna avverkningsanmälan inkom 2019-07-05 och omfattar 6,2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motaggsvamp (NT), orange taggsvamp (NT), skrovlig taggsvamp (NT), svart taggsvamp (NT), talltaggsvamp (NT), tallticka (NT), dropptaggsvamp (S), mindre märgborre (S) och zontaggsvamp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77268"/>
            <wp:docPr id="1" name="Picture 1"/>
            <wp:cNvGraphicFramePr>
              <a:graphicFrameLocks noChangeAspect="1"/>
            </wp:cNvGraphicFramePr>
            <a:graphic>
              <a:graphicData uri="http://schemas.openxmlformats.org/drawingml/2006/picture">
                <pic:pic>
                  <pic:nvPicPr>
                    <pic:cNvPr id="0" name="A 35289-2019.png"/>
                    <pic:cNvPicPr/>
                  </pic:nvPicPr>
                  <pic:blipFill>
                    <a:blip r:embed="rId16"/>
                    <a:stretch>
                      <a:fillRect/>
                    </a:stretch>
                  </pic:blipFill>
                  <pic:spPr>
                    <a:xfrm>
                      <a:off x="0" y="0"/>
                      <a:ext cx="5486400" cy="30772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6437362, E 448044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97703"/>
            <wp:docPr id="2" name="Picture 2"/>
            <wp:cNvGraphicFramePr>
              <a:graphicFrameLocks noChangeAspect="1"/>
            </wp:cNvGraphicFramePr>
            <a:graphic>
              <a:graphicData uri="http://schemas.openxmlformats.org/drawingml/2006/picture">
                <pic:pic>
                  <pic:nvPicPr>
                    <pic:cNvPr id="0" name="A 35289-2019.png"/>
                    <pic:cNvPicPr/>
                  </pic:nvPicPr>
                  <pic:blipFill>
                    <a:blip r:embed="rId17"/>
                    <a:stretch>
                      <a:fillRect/>
                    </a:stretch>
                  </pic:blipFill>
                  <pic:spPr>
                    <a:xfrm>
                      <a:off x="0" y="0"/>
                      <a:ext cx="5486400" cy="3497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6437362, E 448044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